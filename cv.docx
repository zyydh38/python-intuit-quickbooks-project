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S_KelvinQi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Kelvin | &amp; "C:/Program Files/Python39/python.exe" "c:/Private/Testing/SW testing/learning-python/my_app.py" | 1</w:t>
      </w:r>
    </w:p>
    <w:p>
      <w:pPr>
        <w:pStyle w:val="Heading1"/>
      </w:pPr>
      <w:r>
        <w:t>About me</w:t>
      </w:r>
    </w:p>
    <w:p>
      <w:r>
        <w:t>2131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 </w:t>
      </w:r>
      <w:r>
        <w:rPr>
          <w:i/>
        </w:rPr>
        <w:t>123-123</w:t>
        <w:br/>
      </w:r>
      <w:r>
        <w:t>13</w:t>
      </w:r>
    </w:p>
    <w:p>
      <w:pPr>
        <w:pStyle w:val="Heading1"/>
      </w:pPr>
      <w:r>
        <w:t>Skills</w:t>
      </w:r>
    </w:p>
    <w:p>
      <w:pPr>
        <w:pStyle w:val="ListBullet"/>
      </w:pPr>
      <w:r>
        <w:t>1231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Amigoscode and Intuit QuickBooks course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